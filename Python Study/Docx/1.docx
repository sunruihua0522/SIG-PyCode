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标题</w:t>
      </w:r>
    </w:p>
    <w:p>
      <w:r>
        <w:t>This is a new paragraph,This is a new paragraph,This is a new paragraph,This is a new paragraph,This is a new paragraph,This is a new paragraph,This is a new paragraph,</w:t>
      </w:r>
      <w:r>
        <w:rPr>
          <w:i/>
        </w:rPr>
        <w:t>斜体字</w:t>
      </w:r>
      <w:r>
        <w:rPr>
          <w:b/>
        </w:rPr>
        <w:t>粗体字</w:t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biSmi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r>
              <w:t>第1行1列</w:t>
            </w:r>
          </w:p>
        </w:tc>
        <w:tc>
          <w:tcPr>
            <w:tcW w:type="dxa" w:w="1728"/>
            <w:vAlign w:val="center"/>
          </w:tcPr>
          <w:p>
            <w:r>
              <w:t>第1行2列</w:t>
            </w:r>
          </w:p>
        </w:tc>
        <w:tc>
          <w:tcPr>
            <w:tcW w:type="dxa" w:w="1728"/>
            <w:vAlign w:val="center"/>
          </w:tcPr>
          <w:p>
            <w:r>
              <w:t>第1行3列</w:t>
            </w:r>
          </w:p>
        </w:tc>
        <w:tc>
          <w:tcPr>
            <w:tcW w:type="dxa" w:w="1728"/>
            <w:vAlign w:val="center"/>
          </w:tcPr>
          <w:p>
            <w:r>
              <w:t>第1行4列</w:t>
            </w:r>
          </w:p>
        </w:tc>
        <w:tc>
          <w:tcPr>
            <w:tcW w:type="dxa" w:w="1728"/>
            <w:vAlign w:val="center"/>
          </w:tcPr>
          <w:p>
            <w:r>
              <w:t>第1行5列</w:t>
            </w:r>
          </w:p>
        </w:tc>
      </w:tr>
      <w:tr>
        <w:tc>
          <w:tcPr>
            <w:tcW w:type="dxa" w:w="1728"/>
            <w:vAlign w:val="center"/>
          </w:tcPr>
          <w:p>
            <w:r>
              <w:t>第2行1列</w:t>
            </w:r>
          </w:p>
        </w:tc>
        <w:tc>
          <w:tcPr>
            <w:tcW w:type="dxa" w:w="1728"/>
            <w:vAlign w:val="center"/>
          </w:tcPr>
          <w:p>
            <w:r>
              <w:t>第2行2列</w:t>
            </w:r>
          </w:p>
        </w:tc>
        <w:tc>
          <w:tcPr>
            <w:tcW w:type="dxa" w:w="1728"/>
            <w:vAlign w:val="center"/>
          </w:tcPr>
          <w:p>
            <w:r>
              <w:t>第2行3列</w:t>
            </w:r>
          </w:p>
        </w:tc>
        <w:tc>
          <w:tcPr>
            <w:tcW w:type="dxa" w:w="1728"/>
            <w:vAlign w:val="center"/>
          </w:tcPr>
          <w:p>
            <w:r>
              <w:t>第2行4列</w:t>
            </w:r>
          </w:p>
        </w:tc>
        <w:tc>
          <w:tcPr>
            <w:tcW w:type="dxa" w:w="1728"/>
            <w:vAlign w:val="center"/>
          </w:tcPr>
          <w:p>
            <w:r>
              <w:t>第2行5列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